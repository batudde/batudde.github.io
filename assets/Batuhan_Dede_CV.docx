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F3C86" w14:textId="77777777" w:rsidR="00120B70" w:rsidRDefault="00000000">
      <w:pPr>
        <w:pStyle w:val="Balk1"/>
      </w:pPr>
      <w:r>
        <w:t>Batuhan Dede - Özgeçmiş</w:t>
      </w:r>
    </w:p>
    <w:p w14:paraId="5F51A922" w14:textId="77777777" w:rsidR="00120B70" w:rsidRDefault="00000000">
      <w:pPr>
        <w:pStyle w:val="Balk2"/>
      </w:pPr>
      <w:r>
        <w:t>Kişisel Bilgiler</w:t>
      </w:r>
    </w:p>
    <w:p w14:paraId="5AD26FFE" w14:textId="77777777" w:rsidR="00120B70" w:rsidRDefault="00000000">
      <w:r>
        <w:t>Ad Soyad: Batuhan Dede</w:t>
      </w:r>
    </w:p>
    <w:p w14:paraId="561F39AA" w14:textId="77777777" w:rsidR="00120B70" w:rsidRDefault="00000000">
      <w:r>
        <w:t>Doğum Tarihi: 17.07.2003</w:t>
      </w:r>
    </w:p>
    <w:p w14:paraId="06F41929" w14:textId="77777777" w:rsidR="00120B70" w:rsidRDefault="00000000">
      <w:r>
        <w:t>Telefon: 0541 432 40 23</w:t>
      </w:r>
    </w:p>
    <w:p w14:paraId="5D75EAAC" w14:textId="77777777" w:rsidR="00120B70" w:rsidRDefault="00000000">
      <w:r>
        <w:t>E-Posta: batuhandede17@gmail.com</w:t>
      </w:r>
    </w:p>
    <w:p w14:paraId="0FB8ABD8" w14:textId="77777777" w:rsidR="00120B70" w:rsidRDefault="00000000">
      <w:r>
        <w:t>Adres: Gölbaşı / Ankara</w:t>
      </w:r>
    </w:p>
    <w:p w14:paraId="3AA52B67" w14:textId="77777777" w:rsidR="00120B70" w:rsidRDefault="00000000">
      <w:r>
        <w:t>Sürücü Belgesi: B</w:t>
      </w:r>
    </w:p>
    <w:p w14:paraId="6D7ECF27" w14:textId="77777777" w:rsidR="00120B70" w:rsidRDefault="00000000">
      <w:pPr>
        <w:pStyle w:val="Balk2"/>
      </w:pPr>
      <w:r>
        <w:t>Diller</w:t>
      </w:r>
    </w:p>
    <w:p w14:paraId="34DE08F9" w14:textId="77777777" w:rsidR="00120B70" w:rsidRDefault="00000000">
      <w:pPr>
        <w:pStyle w:val="ListeMaddemi"/>
      </w:pPr>
      <w:r>
        <w:t>Native Turkish</w:t>
      </w:r>
    </w:p>
    <w:p w14:paraId="450B1166" w14:textId="77777777" w:rsidR="00120B70" w:rsidRDefault="00000000">
      <w:pPr>
        <w:pStyle w:val="ListeMaddemi"/>
      </w:pPr>
      <w:r>
        <w:t>B2 English</w:t>
      </w:r>
    </w:p>
    <w:p w14:paraId="54A740D5" w14:textId="77777777" w:rsidR="00120B70" w:rsidRDefault="00000000">
      <w:pPr>
        <w:pStyle w:val="ListeMaddemi"/>
      </w:pPr>
      <w:r>
        <w:t>A2 Deutsch</w:t>
      </w:r>
    </w:p>
    <w:p w14:paraId="2F6F0FDC" w14:textId="77777777" w:rsidR="00120B70" w:rsidRDefault="00000000">
      <w:pPr>
        <w:pStyle w:val="Balk2"/>
      </w:pPr>
      <w:r>
        <w:t>Yetenekler</w:t>
      </w:r>
    </w:p>
    <w:p w14:paraId="52C034A7" w14:textId="77777777" w:rsidR="00120B70" w:rsidRDefault="00000000">
      <w:pPr>
        <w:pStyle w:val="ListeMaddemi"/>
      </w:pPr>
      <w:r>
        <w:t>C &amp; Data Structures in C</w:t>
      </w:r>
    </w:p>
    <w:p w14:paraId="32B0BA51" w14:textId="77777777" w:rsidR="00120B70" w:rsidRDefault="00000000">
      <w:pPr>
        <w:pStyle w:val="ListeMaddemi"/>
      </w:pPr>
      <w:r>
        <w:t>C#</w:t>
      </w:r>
    </w:p>
    <w:p w14:paraId="40E8927D" w14:textId="77777777" w:rsidR="00120B70" w:rsidRDefault="00000000">
      <w:pPr>
        <w:pStyle w:val="ListeMaddemi"/>
      </w:pPr>
      <w:r>
        <w:t>Java</w:t>
      </w:r>
    </w:p>
    <w:p w14:paraId="35488FD1" w14:textId="77777777" w:rsidR="00120B70" w:rsidRDefault="00000000">
      <w:pPr>
        <w:pStyle w:val="ListeMaddemi"/>
      </w:pPr>
      <w:r>
        <w:t>.NET</w:t>
      </w:r>
    </w:p>
    <w:p w14:paraId="3BC20690" w14:textId="77777777" w:rsidR="00120B70" w:rsidRDefault="00000000">
      <w:pPr>
        <w:pStyle w:val="ListeMaddemi"/>
      </w:pPr>
      <w:r>
        <w:t>Python</w:t>
      </w:r>
    </w:p>
    <w:p w14:paraId="1D82A0A6" w14:textId="77777777" w:rsidR="00120B70" w:rsidRDefault="00000000">
      <w:pPr>
        <w:pStyle w:val="ListeMaddemi"/>
      </w:pPr>
      <w:r>
        <w:t>PyQT &amp; PySide &amp; QML</w:t>
      </w:r>
    </w:p>
    <w:p w14:paraId="3759CE15" w14:textId="77777777" w:rsidR="00120B70" w:rsidRDefault="00000000">
      <w:pPr>
        <w:pStyle w:val="ListeMaddemi"/>
      </w:pPr>
      <w:r>
        <w:t>MySQL / PostgreSQL</w:t>
      </w:r>
    </w:p>
    <w:p w14:paraId="0B43C3F0" w14:textId="77777777" w:rsidR="00120B70" w:rsidRDefault="00000000">
      <w:pPr>
        <w:pStyle w:val="ListeMaddemi"/>
      </w:pPr>
      <w:r>
        <w:t>HTML / CSS / Javascript</w:t>
      </w:r>
    </w:p>
    <w:p w14:paraId="41C08C87" w14:textId="77777777" w:rsidR="00120B70" w:rsidRDefault="00000000">
      <w:pPr>
        <w:pStyle w:val="ListeMaddemi"/>
      </w:pPr>
      <w:r>
        <w:t>Adobe Photoshop / Illustrator</w:t>
      </w:r>
    </w:p>
    <w:p w14:paraId="12DBF5AE" w14:textId="77777777" w:rsidR="00120B70" w:rsidRDefault="00000000">
      <w:pPr>
        <w:pStyle w:val="ListeMaddemi"/>
      </w:pPr>
      <w:r>
        <w:t>Kali / Linux</w:t>
      </w:r>
    </w:p>
    <w:p w14:paraId="1B6CD780" w14:textId="77777777" w:rsidR="00120B70" w:rsidRDefault="00000000">
      <w:pPr>
        <w:pStyle w:val="Balk2"/>
      </w:pPr>
      <w:r>
        <w:t>İş Deneyimi</w:t>
      </w:r>
    </w:p>
    <w:p w14:paraId="39940153" w14:textId="77777777" w:rsidR="00120B70" w:rsidRDefault="00000000">
      <w:pPr>
        <w:pStyle w:val="Balk3"/>
      </w:pPr>
      <w:r>
        <w:t>Frontend Developer - Ankara Üniversitesi Bilgi İşlem Dairesi (2023-2024)</w:t>
      </w:r>
    </w:p>
    <w:p w14:paraId="7E038CFD" w14:textId="77777777" w:rsidR="00120B70" w:rsidRDefault="00000000">
      <w:pPr>
        <w:pStyle w:val="ListeMaddemi"/>
      </w:pPr>
      <w:r>
        <w:t>Üniversiteye bağlı web sitelerinin düzenlenmesi.</w:t>
      </w:r>
    </w:p>
    <w:p w14:paraId="6944BCD2" w14:textId="77777777" w:rsidR="00120B70" w:rsidRDefault="00000000">
      <w:pPr>
        <w:pStyle w:val="Balk3"/>
      </w:pPr>
      <w:r>
        <w:t>Fullstack Developer - TeoTech Teknofest Takımı (2023-Halen)</w:t>
      </w:r>
    </w:p>
    <w:p w14:paraId="0D0CA852" w14:textId="77777777" w:rsidR="00120B70" w:rsidRDefault="00000000">
      <w:pPr>
        <w:pStyle w:val="ListeMaddemi"/>
      </w:pPr>
      <w:r>
        <w:t>Python kullanarak araç telemetri sistemi yazılması.</w:t>
      </w:r>
    </w:p>
    <w:p w14:paraId="39A21813" w14:textId="77777777" w:rsidR="00120B70" w:rsidRDefault="00000000">
      <w:pPr>
        <w:pStyle w:val="ListeMaddemi"/>
      </w:pPr>
      <w:r>
        <w:t>HTML/CSS/Javascript kullanarak Teknofest takımının web sitesinin yapılması.</w:t>
      </w:r>
    </w:p>
    <w:p w14:paraId="1A8252EB" w14:textId="77777777" w:rsidR="00120B70" w:rsidRDefault="00000000">
      <w:pPr>
        <w:pStyle w:val="ListeMaddemi"/>
      </w:pPr>
      <w:r>
        <w:t>PyQT/Pyside/QML kullanarak araç içi multimedyasının ve göstergelerin UI/UX tasarımı.</w:t>
      </w:r>
    </w:p>
    <w:p w14:paraId="14B3B5D3" w14:textId="77777777" w:rsidR="00120B70" w:rsidRDefault="00000000">
      <w:pPr>
        <w:pStyle w:val="Balk3"/>
      </w:pPr>
      <w:r>
        <w:lastRenderedPageBreak/>
        <w:t>MySQL Eğitmeni - Ankara Üniversitesi Sağlık Kültür Spor Başkanlığı (2024-Halen)</w:t>
      </w:r>
    </w:p>
    <w:p w14:paraId="4D5318D2" w14:textId="77777777" w:rsidR="00120B70" w:rsidRDefault="00000000">
      <w:pPr>
        <w:pStyle w:val="ListeMaddemi"/>
      </w:pPr>
      <w:r>
        <w:t>Üniversite öğrencilerine yönelik yüz yüze MySQL eğitmenliği.</w:t>
      </w:r>
    </w:p>
    <w:p w14:paraId="07EC20D6" w14:textId="77777777" w:rsidR="00120B70" w:rsidRDefault="00000000">
      <w:pPr>
        <w:pStyle w:val="Balk2"/>
      </w:pPr>
      <w:r>
        <w:t>Eğitim</w:t>
      </w:r>
    </w:p>
    <w:p w14:paraId="08B45E7A" w14:textId="77777777" w:rsidR="00120B70" w:rsidRDefault="00000000">
      <w:pPr>
        <w:pStyle w:val="Balk3"/>
      </w:pPr>
      <w:r>
        <w:t>Keşap Fen Lisesi (2017-2021)</w:t>
      </w:r>
    </w:p>
    <w:p w14:paraId="0A9932A9" w14:textId="77777777" w:rsidR="00120B70" w:rsidRDefault="00000000">
      <w:pPr>
        <w:pStyle w:val="ListeMaddemi"/>
      </w:pPr>
      <w:r>
        <w:t>Yükseköğretim Kurumları Sınavı Derecesi: 25141 (Sayısal)</w:t>
      </w:r>
    </w:p>
    <w:p w14:paraId="323923AF" w14:textId="77777777" w:rsidR="00120B70" w:rsidRDefault="00000000">
      <w:pPr>
        <w:pStyle w:val="Balk3"/>
      </w:pPr>
      <w:r>
        <w:t>Ankara Üniversitesi Bilgisayar Mühendisliği (2022-2026)</w:t>
      </w:r>
    </w:p>
    <w:p w14:paraId="551AC372" w14:textId="77777777" w:rsidR="00120B70" w:rsidRDefault="00000000">
      <w:pPr>
        <w:pStyle w:val="ListeMaddemi"/>
      </w:pPr>
      <w:r>
        <w:t>GPA: 3.43/4.00</w:t>
      </w:r>
    </w:p>
    <w:p w14:paraId="7EC8C234" w14:textId="77777777" w:rsidR="00120B70" w:rsidRDefault="00000000">
      <w:pPr>
        <w:pStyle w:val="Balk2"/>
      </w:pPr>
      <w:r>
        <w:t>Topluluk Deneyimi</w:t>
      </w:r>
    </w:p>
    <w:p w14:paraId="76CF4444" w14:textId="77777777" w:rsidR="00120B70" w:rsidRDefault="00000000">
      <w:pPr>
        <w:pStyle w:val="Balk3"/>
      </w:pPr>
      <w:r>
        <w:t>Yönetim Kurulu Üyesi / Denetim Kurulu Başkanı - Ankara University Computer Society (2022-Halen)</w:t>
      </w:r>
    </w:p>
    <w:p w14:paraId="087ADCD1" w14:textId="77777777" w:rsidR="00120B70" w:rsidRDefault="00000000">
      <w:pPr>
        <w:pStyle w:val="ListeMaddemi"/>
      </w:pPr>
      <w:r>
        <w:t>3 yıl boyunca Tasarım Direktörlüğü, Sponsorluk Direktörlüğü ve Denetim Kurulu Başkanı olarak görev alınması.</w:t>
      </w:r>
    </w:p>
    <w:sectPr w:rsidR="00120B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1900274">
    <w:abstractNumId w:val="8"/>
  </w:num>
  <w:num w:numId="2" w16cid:durableId="630788651">
    <w:abstractNumId w:val="6"/>
  </w:num>
  <w:num w:numId="3" w16cid:durableId="1328365042">
    <w:abstractNumId w:val="5"/>
  </w:num>
  <w:num w:numId="4" w16cid:durableId="1624774911">
    <w:abstractNumId w:val="4"/>
  </w:num>
  <w:num w:numId="5" w16cid:durableId="1148132927">
    <w:abstractNumId w:val="7"/>
  </w:num>
  <w:num w:numId="6" w16cid:durableId="1453552545">
    <w:abstractNumId w:val="3"/>
  </w:num>
  <w:num w:numId="7" w16cid:durableId="1653295390">
    <w:abstractNumId w:val="2"/>
  </w:num>
  <w:num w:numId="8" w16cid:durableId="1230992260">
    <w:abstractNumId w:val="1"/>
  </w:num>
  <w:num w:numId="9" w16cid:durableId="1484927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0B70"/>
    <w:rsid w:val="0015074B"/>
    <w:rsid w:val="0029639D"/>
    <w:rsid w:val="00326F90"/>
    <w:rsid w:val="00AA1D8D"/>
    <w:rsid w:val="00B47730"/>
    <w:rsid w:val="00C8378F"/>
    <w:rsid w:val="00CB0664"/>
    <w:rsid w:val="00F508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B7C2B7"/>
  <w14:defaultImageDpi w14:val="300"/>
  <w15:docId w15:val="{E82433C1-2617-47C3-B2C8-1E0099564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Batuhan Dede</cp:lastModifiedBy>
  <cp:revision>2</cp:revision>
  <dcterms:created xsi:type="dcterms:W3CDTF">2024-11-19T20:49:00Z</dcterms:created>
  <dcterms:modified xsi:type="dcterms:W3CDTF">2024-11-19T20:49:00Z</dcterms:modified>
  <cp:category/>
</cp:coreProperties>
</file>